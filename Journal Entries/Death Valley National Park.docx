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National Park Visited: Death Valley National Park</w:t>
      </w:r>
    </w:p>
    <w:p>
      <w:r>
        <w:t>Details: test</w:t>
        <w:br/>
      </w:r>
    </w:p>
    <w:p>
      <w:r>
        <w:t>Rating: 5</w:t>
      </w:r>
    </w:p>
    <w:p>
      <w:r>
        <w:t>Rating Details: test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